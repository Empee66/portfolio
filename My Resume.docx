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5F326" w14:textId="52B45577" w:rsidR="00741B9D" w:rsidRDefault="003B3F2A">
      <w:pPr>
        <w:pStyle w:val="Heading1"/>
      </w:pPr>
      <w:r>
        <w:t>Denen Luper Gerald</w:t>
      </w:r>
    </w:p>
    <w:p w14:paraId="08603725" w14:textId="77777777" w:rsidR="00F85B3C" w:rsidRDefault="00ED3AC5" w:rsidP="00F85B3C">
      <w:pPr>
        <w:spacing w:after="0"/>
        <w:rPr>
          <w:rFonts w:ascii="Segoe UI" w:hAnsi="Segoe UI" w:cs="Segoe UI"/>
          <w:sz w:val="21"/>
          <w:szCs w:val="21"/>
          <w:shd w:val="clear" w:color="auto" w:fill="FFFFFF"/>
        </w:rPr>
      </w:pPr>
      <w:r>
        <w:t xml:space="preserve">📍 </w:t>
      </w:r>
      <w:r w:rsidR="003B3F2A">
        <w:t>Makurdi, Benue State, Nigeria</w:t>
      </w:r>
      <w:r>
        <w:t xml:space="preserve"> | 📞</w:t>
      </w:r>
      <w:r w:rsidR="003B3F2A">
        <w:t>+</w:t>
      </w:r>
      <w:r>
        <w:t xml:space="preserve"> (</w:t>
      </w:r>
      <w:r w:rsidR="003B3F2A">
        <w:t>234</w:t>
      </w:r>
      <w:r>
        <w:t xml:space="preserve">) </w:t>
      </w:r>
      <w:r w:rsidR="003B3F2A">
        <w:t>7083731122</w:t>
      </w:r>
      <w:r>
        <w:t xml:space="preserve"> | ✉️ </w:t>
      </w:r>
      <w:r w:rsidR="003B3F2A">
        <w:t>luperdenen606@gmail.com</w:t>
      </w:r>
      <w:r>
        <w:br/>
        <w:t xml:space="preserve">🔗 </w:t>
      </w:r>
      <w:hyperlink r:id="rId6" w:history="1">
        <w:r w:rsidR="00F85B3C" w:rsidRPr="00E27553">
          <w:rPr>
            <w:rStyle w:val="Hyperlink"/>
            <w:rFonts w:ascii="Segoe UI" w:hAnsi="Segoe UI" w:cs="Segoe UI"/>
            <w:sz w:val="21"/>
            <w:szCs w:val="21"/>
            <w:shd w:val="clear" w:color="auto" w:fill="FFFFFF"/>
          </w:rPr>
          <w:t>www.linkedin.com/in/luper-denen-30b5582b9</w:t>
        </w:r>
      </w:hyperlink>
      <w:r w:rsidR="00F85B3C">
        <w:rPr>
          <w:rFonts w:ascii="Segoe UI" w:hAnsi="Segoe UI" w:cs="Segoe UI"/>
          <w:sz w:val="21"/>
          <w:szCs w:val="21"/>
          <w:shd w:val="clear" w:color="auto" w:fill="FFFFFF"/>
        </w:rPr>
        <w:t xml:space="preserve"> </w:t>
      </w:r>
    </w:p>
    <w:p w14:paraId="60FDDCE8" w14:textId="6E1A7750" w:rsidR="00741B9D" w:rsidRDefault="00F85B3C" w:rsidP="00F85B3C">
      <w:pPr>
        <w:spacing w:after="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EB"/>
          </mc:Choice>
          <mc:Fallback>
            <w:t>🏫</w:t>
          </mc:Fallback>
        </mc:AlternateContent>
      </w:r>
      <w:r>
        <w:t xml:space="preserve"> Air Force Institute of Technology, Kaduna </w:t>
      </w:r>
    </w:p>
    <w:p w14:paraId="0610A3E6" w14:textId="786B018F" w:rsidR="00741B9D" w:rsidRDefault="00ED3AC5">
      <w:pPr>
        <w:pStyle w:val="Heading2"/>
      </w:pPr>
      <w:r>
        <w:t>Professional Summary</w:t>
      </w:r>
    </w:p>
    <w:p w14:paraId="3C27C814" w14:textId="540BAF11" w:rsidR="00BE0C05" w:rsidRPr="00BE0C05" w:rsidRDefault="00BE0C05" w:rsidP="00BE0C05">
      <w:r>
        <w:t>Motivated and detail-oriented Cybersecurity Intern with hands-on experience supporting security operations and conducting vulnerability assessments. Familiar with industry tools such as Wireshark, Nessus, and Splunk. Proven ability to learn quickly, follow protocols, and contribute to the detection and mitigation of potential threats. Eager to grow in a dynamic security environment and continue building technical and analytical skills.</w:t>
      </w:r>
    </w:p>
    <w:p w14:paraId="597B26D2" w14:textId="648D2260" w:rsidR="000A31E5" w:rsidRPr="000A31E5" w:rsidRDefault="00ED3AC5" w:rsidP="000A31E5">
      <w:pPr>
        <w:pStyle w:val="Heading2"/>
      </w:pPr>
      <w:r>
        <w:t>Core Competencies</w:t>
      </w:r>
    </w:p>
    <w:p w14:paraId="495610B7" w14:textId="5F47FC16" w:rsidR="003B3F2A" w:rsidRDefault="000A31E5" w:rsidP="00BE0C05">
      <w:pPr>
        <w:spacing w:after="0"/>
      </w:pPr>
      <w:r>
        <w:t>Front-End Design • Collaboration • HTML Forms</w:t>
      </w:r>
      <w:r>
        <w:br/>
        <w:t>MS Excel • Google Sheets • Salesforce • Accuracy Verification</w:t>
      </w:r>
      <w:r>
        <w:br/>
        <w:t>Time Management • Data Integrity • Confidential Information Handling</w:t>
      </w:r>
    </w:p>
    <w:p w14:paraId="679EBAD2" w14:textId="0BC95B54" w:rsidR="00BE0C05" w:rsidRDefault="00BE0C05" w:rsidP="00BE0C05">
      <w:pPr>
        <w:spacing w:after="0"/>
      </w:pPr>
      <w:r>
        <w:t>Network Security Monitoring</w:t>
      </w:r>
    </w:p>
    <w:p w14:paraId="46C15219" w14:textId="2F01D2A4" w:rsidR="00BE0C05" w:rsidRDefault="00BE0C05" w:rsidP="00BE0C05">
      <w:pPr>
        <w:spacing w:after="0"/>
      </w:pPr>
      <w:r>
        <w:t>Security Policies &amp; Compliance</w:t>
      </w:r>
    </w:p>
    <w:p w14:paraId="73FA98B2" w14:textId="64212314" w:rsidR="00BE0C05" w:rsidRDefault="00BE0C05" w:rsidP="00BE0C05">
      <w:pPr>
        <w:spacing w:after="0"/>
      </w:pPr>
      <w:r>
        <w:t>Threat Intelligence &amp; Basic Incident Response</w:t>
      </w:r>
    </w:p>
    <w:p w14:paraId="08EAF999" w14:textId="4BDE5F47" w:rsidR="00BE0C05" w:rsidRDefault="00BE0C05" w:rsidP="00BE0C05">
      <w:pPr>
        <w:spacing w:after="0"/>
      </w:pPr>
      <w:r>
        <w:t>Wireshark &amp; Packet Analysis</w:t>
      </w:r>
    </w:p>
    <w:p w14:paraId="2CFA04D4" w14:textId="5F17CC34" w:rsidR="00BE0C05" w:rsidRDefault="00BE0C05" w:rsidP="00BE0C05">
      <w:pPr>
        <w:spacing w:after="0"/>
      </w:pPr>
      <w:r>
        <w:t>Basic Scripting (Python, Bash)</w:t>
      </w:r>
    </w:p>
    <w:p w14:paraId="033A8C82" w14:textId="77777777" w:rsidR="000A31E5" w:rsidRPr="003B3F2A" w:rsidRDefault="000A31E5" w:rsidP="003B3F2A"/>
    <w:p w14:paraId="5EE8F1F0" w14:textId="77777777" w:rsidR="00741B9D" w:rsidRDefault="00ED3AC5">
      <w:pPr>
        <w:pStyle w:val="Heading2"/>
      </w:pPr>
      <w:r>
        <w:t>Professional Experience</w:t>
      </w:r>
    </w:p>
    <w:p w14:paraId="29967F85" w14:textId="37FD0FD2" w:rsidR="00741B9D" w:rsidRDefault="003B3F2A">
      <w:pPr>
        <w:pStyle w:val="ListBullet"/>
      </w:pPr>
      <w:r>
        <w:t>Basic computer Appreciation tutor in Microsoft Packages</w:t>
      </w:r>
      <w:r w:rsidR="00ED3AC5">
        <w:br/>
      </w:r>
      <w:r>
        <w:t>SACS Computers, Makurdi Benue State Nigeria</w:t>
      </w:r>
      <w:r w:rsidR="00ED3AC5">
        <w:br/>
      </w:r>
      <w:r>
        <w:t>March 2025</w:t>
      </w:r>
      <w:r w:rsidR="00ED3AC5">
        <w:t xml:space="preserve"> – Present</w:t>
      </w:r>
    </w:p>
    <w:p w14:paraId="6E60EA73" w14:textId="3A665F3E" w:rsidR="00741B9D" w:rsidRDefault="00ED3AC5">
      <w:pPr>
        <w:pStyle w:val="Heading2"/>
      </w:pPr>
      <w:r>
        <w:t>Education</w:t>
      </w:r>
    </w:p>
    <w:p w14:paraId="0460AF62" w14:textId="252908A6" w:rsidR="00D16D43" w:rsidRDefault="00D16D43" w:rsidP="00D16D43">
      <w:r w:rsidRPr="0031395A">
        <w:rPr>
          <w:b/>
          <w:bCs/>
        </w:rPr>
        <w:t>Primary Education</w:t>
      </w:r>
      <w:r w:rsidR="0031395A">
        <w:t xml:space="preserve"> </w:t>
      </w:r>
      <w:r>
        <w:t>(Primary School Leaving Certificate)</w:t>
      </w:r>
      <w:r w:rsidR="0076017A">
        <w:t>:</w:t>
      </w:r>
    </w:p>
    <w:p w14:paraId="72692DE2" w14:textId="36CED781" w:rsidR="00D16D43" w:rsidRDefault="0031395A" w:rsidP="0031395A">
      <w:r>
        <w:t>Jewel Model School |Makurdi, Benue State | 2011-2016</w:t>
      </w:r>
    </w:p>
    <w:p w14:paraId="04919061" w14:textId="51DCF828" w:rsidR="00D16D43" w:rsidRDefault="00D16D43" w:rsidP="00D16D43">
      <w:r w:rsidRPr="0031395A">
        <w:rPr>
          <w:b/>
          <w:bCs/>
        </w:rPr>
        <w:t>Secondary School</w:t>
      </w:r>
      <w:r>
        <w:t xml:space="preserve"> (SSCE)</w:t>
      </w:r>
      <w:r w:rsidR="0076017A">
        <w:t>:</w:t>
      </w:r>
    </w:p>
    <w:p w14:paraId="21275B43" w14:textId="382E4907" w:rsidR="00D16D43" w:rsidRDefault="00D16D43" w:rsidP="00D16D43">
      <w:proofErr w:type="spellStart"/>
      <w:r w:rsidRPr="0031395A">
        <w:t>Vaatia</w:t>
      </w:r>
      <w:proofErr w:type="spellEnd"/>
      <w:r w:rsidRPr="0031395A">
        <w:t xml:space="preserve"> College</w:t>
      </w:r>
      <w:r>
        <w:t xml:space="preserve"> |Makurdi, Benue State|2016-2022</w:t>
      </w:r>
    </w:p>
    <w:p w14:paraId="1C994C57" w14:textId="323D9FBF" w:rsidR="00D16D43" w:rsidRPr="0031395A" w:rsidRDefault="00D16D43">
      <w:pPr>
        <w:rPr>
          <w:b/>
          <w:bCs/>
        </w:rPr>
      </w:pPr>
      <w:r w:rsidRPr="0031395A">
        <w:rPr>
          <w:b/>
          <w:bCs/>
        </w:rPr>
        <w:t>B.Sc.</w:t>
      </w:r>
      <w:r w:rsidR="00E85E41" w:rsidRPr="0031395A">
        <w:rPr>
          <w:b/>
          <w:bCs/>
        </w:rPr>
        <w:t xml:space="preserve"> Cyber Security</w:t>
      </w:r>
      <w:r w:rsidR="0076017A">
        <w:rPr>
          <w:b/>
          <w:bCs/>
        </w:rPr>
        <w:t>:</w:t>
      </w:r>
    </w:p>
    <w:p w14:paraId="170F3C2F" w14:textId="4B71D824" w:rsidR="00741B9D" w:rsidRDefault="00E85E41">
      <w:r>
        <w:t>Airforce Institute of Technology Kaduna, Nigeria</w:t>
      </w:r>
      <w:r w:rsidR="00ED3AC5">
        <w:t xml:space="preserve">| </w:t>
      </w:r>
      <w:r>
        <w:t>In View</w:t>
      </w:r>
      <w:r w:rsidR="00ED3AC5">
        <w:t xml:space="preserve">: </w:t>
      </w:r>
      <w:r>
        <w:t>2023- present</w:t>
      </w:r>
    </w:p>
    <w:p w14:paraId="3E849B09" w14:textId="77777777" w:rsidR="00741B9D" w:rsidRDefault="00ED3AC5">
      <w:pPr>
        <w:pStyle w:val="Heading2"/>
      </w:pPr>
      <w:r>
        <w:lastRenderedPageBreak/>
        <w:t>Certifications &amp; Tools</w:t>
      </w:r>
    </w:p>
    <w:p w14:paraId="2AE56E87" w14:textId="746C0BFB" w:rsidR="00741B9D" w:rsidRDefault="00ED3AC5">
      <w:r>
        <w:t xml:space="preserve">• </w:t>
      </w:r>
      <w:r w:rsidR="0076017A">
        <w:t>Introduction to Cyber Security</w:t>
      </w:r>
      <w:r w:rsidR="00E67DAF">
        <w:t>|</w:t>
      </w:r>
      <w:r w:rsidR="0076017A">
        <w:t xml:space="preserve"> CISCO Networ</w:t>
      </w:r>
      <w:r w:rsidR="00E67DAF">
        <w:t>king Academy|</w:t>
      </w:r>
      <w:r w:rsidR="00E67DAF" w:rsidRPr="00E67DAF">
        <w:t xml:space="preserve"> https://www.credly.com/badges/14a0d698-e462-4fad-acae-938f0b285afb/public_url</w:t>
      </w:r>
    </w:p>
    <w:p w14:paraId="3ECE04F7" w14:textId="508CCE6C" w:rsidR="00741B9D" w:rsidRDefault="00741B9D"/>
    <w:p w14:paraId="00A14A61" w14:textId="77777777" w:rsidR="00741B9D" w:rsidRDefault="00ED3AC5">
      <w:pPr>
        <w:pStyle w:val="Heading2"/>
      </w:pPr>
      <w:r>
        <w:t>Projects</w:t>
      </w:r>
    </w:p>
    <w:p w14:paraId="46AF2C20" w14:textId="6E847979" w:rsidR="00741B9D" w:rsidRDefault="00037DAE">
      <w:r>
        <w:t xml:space="preserve"> In View: </w:t>
      </w:r>
      <w:r w:rsidR="00ED3AC5">
        <w:t xml:space="preserve">Freelance </w:t>
      </w:r>
      <w:r w:rsidR="000A31E5">
        <w:t>W</w:t>
      </w:r>
      <w:r w:rsidR="00E67DAF">
        <w:t>ebsite Design</w:t>
      </w:r>
      <w:r w:rsidR="00ED3AC5">
        <w:t xml:space="preserve"> Project</w:t>
      </w:r>
      <w:r w:rsidR="00ED3AC5">
        <w:br/>
      </w:r>
      <w:r w:rsidR="00E67DAF">
        <w:t>Creat</w:t>
      </w:r>
      <w:r>
        <w:t>ing</w:t>
      </w:r>
      <w:r w:rsidR="00E67DAF">
        <w:t xml:space="preserve"> and host</w:t>
      </w:r>
      <w:r>
        <w:t>ing</w:t>
      </w:r>
      <w:r w:rsidR="00E67DAF">
        <w:t xml:space="preserve"> a website for </w:t>
      </w:r>
      <w:r>
        <w:t>Fam-Vibes, an upcoming social media platform to enhance connectivity amongst the present Generation Youths.</w:t>
      </w:r>
    </w:p>
    <w:sectPr w:rsidR="00741B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7DAE"/>
    <w:rsid w:val="0006063C"/>
    <w:rsid w:val="000A31E5"/>
    <w:rsid w:val="0015074B"/>
    <w:rsid w:val="0029639D"/>
    <w:rsid w:val="0031395A"/>
    <w:rsid w:val="00326F90"/>
    <w:rsid w:val="003B3F2A"/>
    <w:rsid w:val="00741B9D"/>
    <w:rsid w:val="0076017A"/>
    <w:rsid w:val="00AA1D8D"/>
    <w:rsid w:val="00B47730"/>
    <w:rsid w:val="00BE0C05"/>
    <w:rsid w:val="00CB0664"/>
    <w:rsid w:val="00D16D43"/>
    <w:rsid w:val="00E67DAF"/>
    <w:rsid w:val="00E85E41"/>
    <w:rsid w:val="00ED3AC5"/>
    <w:rsid w:val="00F85B3C"/>
    <w:rsid w:val="00FB6BE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C5DB73"/>
  <w14:defaultImageDpi w14:val="300"/>
  <w15:docId w15:val="{584B36F9-2EBC-47A1-B322-EEF384D4A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85B3C"/>
    <w:rPr>
      <w:color w:val="0000FF" w:themeColor="hyperlink"/>
      <w:u w:val="single"/>
    </w:rPr>
  </w:style>
  <w:style w:type="character" w:styleId="UnresolvedMention">
    <w:name w:val="Unresolved Mention"/>
    <w:basedOn w:val="DefaultParagraphFont"/>
    <w:uiPriority w:val="99"/>
    <w:semiHidden/>
    <w:unhideWhenUsed/>
    <w:rsid w:val="00F85B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7085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luper-denen-30b5582b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Luper denen</cp:lastModifiedBy>
  <cp:revision>4</cp:revision>
  <dcterms:created xsi:type="dcterms:W3CDTF">2025-05-24T22:28:00Z</dcterms:created>
  <dcterms:modified xsi:type="dcterms:W3CDTF">2025-06-04T21:14:00Z</dcterms:modified>
  <cp:category/>
</cp:coreProperties>
</file>